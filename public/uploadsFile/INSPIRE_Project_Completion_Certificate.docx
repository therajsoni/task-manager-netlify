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Scholarship for Higher Education (SHE) Component under INSPIRE</w:t>
      </w:r>
    </w:p>
    <w:p>
      <w:pPr>
        <w:pStyle w:val="IntenseQuote"/>
      </w:pPr>
      <w:r>
        <w:t>Format for Project Completion Certificate</w:t>
        <w:br/>
        <w:t>(To be filled by the Supervisor of Research Project)</w:t>
      </w:r>
    </w:p>
    <w:p>
      <w:r>
        <w:t>1. IVR Number or Application Ref. No.:</w:t>
      </w:r>
    </w:p>
    <w:p>
      <w:r>
        <w:t>2. Name of INSPIRE Scholar:</w:t>
      </w:r>
    </w:p>
    <w:p>
      <w:r>
        <w:t>3. Name of College where Scholar is studying: Govt. E.V. P.G. College, Korba (C.G.)</w:t>
      </w:r>
    </w:p>
    <w:p>
      <w:r>
        <w:t>4. Name of University to which above College is affiliated: Atal Bihari Vajpayee Vishwavidyalaya, Bilaspur</w:t>
      </w:r>
    </w:p>
    <w:p>
      <w:r>
        <w:t>5. Bank Account Number of Scholar:</w:t>
      </w:r>
    </w:p>
    <w:p>
      <w:r>
        <w:t>6. IFSC Code:</w:t>
      </w:r>
    </w:p>
    <w:p>
      <w:r>
        <w:t>7. Mobile No. and Email Address of Scholar:</w:t>
      </w:r>
    </w:p>
    <w:p>
      <w:r>
        <w:t>8. Title of Project: ‘A STUDY ON THE SUSPENSION BRIDGE DYNAMICS’</w:t>
      </w:r>
    </w:p>
    <w:p>
      <w:r>
        <w:t>9. Broad Subject Area of Research Project: Mathematics</w:t>
      </w:r>
    </w:p>
    <w:p>
      <w:r>
        <w:t>10. Project Duration (in weeks): (Minimum 6 to 8 weeks)</w:t>
      </w:r>
    </w:p>
    <w:p>
      <w:r>
        <w:t>11. Date of Start of Research Project:</w:t>
      </w:r>
    </w:p>
    <w:p>
      <w:r>
        <w:t>12. Date of Completion of Research Project:</w:t>
      </w:r>
    </w:p>
    <w:p>
      <w:r>
        <w:t>13. Supervisor Name:</w:t>
      </w:r>
    </w:p>
    <w:p>
      <w:r>
        <w:t>14. Designation of Supervisor:</w:t>
      </w:r>
    </w:p>
    <w:p>
      <w:r>
        <w:t>15. Affiliation of Supervisor</w:t>
      </w:r>
    </w:p>
    <w:p>
      <w:r>
        <w:t xml:space="preserve">    (a) Department -</w:t>
      </w:r>
    </w:p>
    <w:p>
      <w:r>
        <w:t xml:space="preserve">    (b) College -</w:t>
      </w:r>
    </w:p>
    <w:p>
      <w:r>
        <w:t xml:space="preserve">    (c) University -</w:t>
      </w:r>
    </w:p>
    <w:p>
      <w:r>
        <w:t xml:space="preserve">    (d) Address -</w:t>
      </w:r>
    </w:p>
    <w:p>
      <w:r>
        <w:t xml:space="preserve">    (e) Mobile no. and Email Address -</w:t>
      </w:r>
    </w:p>
    <w:p>
      <w:r>
        <w:t>16. Major Specialization area of Supervisor: Number Theory, Abstract Algebra, Partial Differential Equations</w:t>
      </w:r>
    </w:p>
    <w:p>
      <w:r>
        <w:br/>
        <w:t>Date:</w:t>
      </w:r>
    </w:p>
    <w:p>
      <w:pPr>
        <w:pStyle w:val="IntenseQuote"/>
      </w:pPr>
      <w:r>
        <w:br/>
        <w:t>Note: Kindly upload Research Project along with filled and signed Project Completion Certificate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